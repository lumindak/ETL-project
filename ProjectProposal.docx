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CA53" w14:textId="34A99C28" w:rsidR="003312ED" w:rsidRDefault="00860D07">
      <w:pPr>
        <w:pStyle w:val="Title"/>
      </w:pPr>
      <w:r>
        <w:t>ETL Project</w:t>
      </w:r>
      <w:r w:rsidR="00350456">
        <w:t xml:space="preserve"> Proposal</w:t>
      </w:r>
      <w:r w:rsidR="00C92C41">
        <w:br/>
      </w:r>
    </w:p>
    <w:p w14:paraId="7CC272FE" w14:textId="77777777" w:rsidR="00322409" w:rsidRPr="000E08D3" w:rsidRDefault="00322409" w:rsidP="00423E5A">
      <w:pPr>
        <w:jc w:val="center"/>
        <w:rPr>
          <w:sz w:val="22"/>
          <w:szCs w:val="24"/>
        </w:rPr>
        <w:sectPr w:rsidR="00322409" w:rsidRPr="000E08D3" w:rsidSect="00423E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864" w:gutter="0"/>
          <w:cols w:space="720"/>
          <w:docGrid w:linePitch="360"/>
        </w:sectPr>
      </w:pPr>
    </w:p>
    <w:p w14:paraId="6BBA7A4D" w14:textId="77777777" w:rsidR="000E08D3" w:rsidRDefault="000E08D3" w:rsidP="000E08D3">
      <w:pPr>
        <w:ind w:left="-990"/>
        <w:jc w:val="center"/>
        <w:rPr>
          <w:b/>
          <w:bCs/>
          <w:caps/>
          <w:color w:val="1F4E79" w:themeColor="accent1" w:themeShade="80"/>
          <w:sz w:val="22"/>
          <w:szCs w:val="24"/>
        </w:rPr>
      </w:pPr>
    </w:p>
    <w:p w14:paraId="1EF60DB2" w14:textId="047043DE" w:rsidR="00322409" w:rsidRPr="000E08D3" w:rsidRDefault="000E08D3" w:rsidP="00D541E6">
      <w:pPr>
        <w:ind w:left="-720" w:right="-720"/>
        <w:jc w:val="center"/>
        <w:rPr>
          <w:sz w:val="22"/>
          <w:szCs w:val="24"/>
        </w:rPr>
        <w:sectPr w:rsidR="00322409" w:rsidRPr="000E08D3" w:rsidSect="00CE36AA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 w:rsidRPr="000E08D3">
        <w:rPr>
          <w:b/>
          <w:bCs/>
          <w:caps/>
          <w:color w:val="1F4E79" w:themeColor="accent1" w:themeShade="80"/>
          <w:sz w:val="24"/>
          <w:szCs w:val="24"/>
        </w:rPr>
        <w:t>Team Members:</w:t>
      </w:r>
      <w:r w:rsidRPr="000E08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350456">
        <w:rPr>
          <w:sz w:val="24"/>
          <w:szCs w:val="24"/>
        </w:rPr>
        <w:t>Grant Thornburgh</w:t>
      </w:r>
      <w:r>
        <w:rPr>
          <w:sz w:val="24"/>
          <w:szCs w:val="24"/>
        </w:rPr>
        <w:t xml:space="preserve"> </w:t>
      </w:r>
      <w:r w:rsidR="00350456">
        <w:rPr>
          <w:sz w:val="24"/>
          <w:szCs w:val="24"/>
        </w:rPr>
        <w:t xml:space="preserve"> </w:t>
      </w:r>
      <w:r w:rsidR="00350456">
        <w:rPr>
          <w:sz w:val="22"/>
          <w:szCs w:val="24"/>
        </w:rPr>
        <w:t>Muhammad Angel</w:t>
      </w:r>
      <w:r w:rsidR="00CE36AA" w:rsidRPr="000E08D3">
        <w:rPr>
          <w:sz w:val="22"/>
          <w:szCs w:val="24"/>
        </w:rPr>
        <w:t xml:space="preserve">  </w:t>
      </w:r>
      <w:proofErr w:type="spellStart"/>
      <w:r w:rsidR="00350456">
        <w:rPr>
          <w:sz w:val="22"/>
          <w:szCs w:val="24"/>
        </w:rPr>
        <w:t>Luminda</w:t>
      </w:r>
      <w:proofErr w:type="spellEnd"/>
      <w:r w:rsidR="00D3210C">
        <w:rPr>
          <w:sz w:val="22"/>
          <w:szCs w:val="24"/>
        </w:rPr>
        <w:t xml:space="preserve"> </w:t>
      </w:r>
      <w:proofErr w:type="spellStart"/>
      <w:r w:rsidR="00D3210C">
        <w:rPr>
          <w:sz w:val="22"/>
          <w:szCs w:val="24"/>
        </w:rPr>
        <w:t>Kulasiri</w:t>
      </w:r>
      <w:proofErr w:type="spellEnd"/>
      <w:r w:rsidR="00350456">
        <w:rPr>
          <w:sz w:val="22"/>
          <w:szCs w:val="24"/>
        </w:rPr>
        <w:t xml:space="preserve">       </w:t>
      </w:r>
    </w:p>
    <w:p w14:paraId="3E6F8476" w14:textId="77777777" w:rsidR="00D3210C" w:rsidRDefault="00D3210C" w:rsidP="00D3210C">
      <w:pPr>
        <w:spacing w:after="0" w:line="240" w:lineRule="auto"/>
        <w:jc w:val="both"/>
        <w:rPr>
          <w:rFonts w:ascii="Arial" w:eastAsia="Times New Roman" w:hAnsi="Arial" w:cs="Arial"/>
          <w:color w:val="auto"/>
          <w:sz w:val="25"/>
          <w:szCs w:val="25"/>
          <w:lang w:eastAsia="en-US"/>
        </w:rPr>
      </w:pPr>
    </w:p>
    <w:p w14:paraId="52D6C469" w14:textId="77777777" w:rsidR="00D3210C" w:rsidRDefault="00D3210C" w:rsidP="00D3210C">
      <w:pPr>
        <w:spacing w:after="0" w:line="240" w:lineRule="auto"/>
        <w:jc w:val="both"/>
        <w:rPr>
          <w:rFonts w:ascii="Arial" w:eastAsia="Times New Roman" w:hAnsi="Arial" w:cs="Arial"/>
          <w:color w:val="auto"/>
          <w:sz w:val="25"/>
          <w:szCs w:val="25"/>
          <w:lang w:eastAsia="en-US"/>
        </w:rPr>
      </w:pPr>
    </w:p>
    <w:p w14:paraId="199AEB0F" w14:textId="40C186B2" w:rsidR="00707A1B" w:rsidRPr="009B48CA" w:rsidRDefault="00707A1B" w:rsidP="00D3210C">
      <w:pPr>
        <w:spacing w:after="0" w:line="240" w:lineRule="auto"/>
        <w:jc w:val="both"/>
        <w:rPr>
          <w:rFonts w:ascii="Arial" w:eastAsia="Times New Roman" w:hAnsi="Arial" w:cs="Arial"/>
          <w:color w:val="auto"/>
          <w:sz w:val="25"/>
          <w:szCs w:val="25"/>
          <w:lang w:eastAsia="en-US"/>
        </w:rPr>
      </w:pPr>
      <w:r>
        <w:rPr>
          <w:rFonts w:ascii="Arial" w:eastAsia="Times New Roman" w:hAnsi="Arial" w:cs="Arial"/>
          <w:color w:val="auto"/>
          <w:sz w:val="25"/>
          <w:szCs w:val="25"/>
          <w:lang w:eastAsia="en-US"/>
        </w:rPr>
        <w:t>The goal is</w:t>
      </w:r>
      <w:r w:rsidRPr="009B48CA">
        <w:rPr>
          <w:rFonts w:ascii="Arial" w:eastAsia="Times New Roman" w:hAnsi="Arial" w:cs="Arial"/>
          <w:color w:val="auto"/>
          <w:sz w:val="25"/>
          <w:szCs w:val="25"/>
          <w:lang w:eastAsia="en-US"/>
        </w:rPr>
        <w:t xml:space="preserve"> to look at the relationship between a country’s economic conditions and its level of obesity. </w:t>
      </w:r>
      <w:r>
        <w:rPr>
          <w:rFonts w:ascii="Arial" w:eastAsia="Times New Roman" w:hAnsi="Arial" w:cs="Arial"/>
          <w:color w:val="auto"/>
          <w:sz w:val="25"/>
          <w:szCs w:val="25"/>
          <w:lang w:eastAsia="en-US"/>
        </w:rPr>
        <w:t>In order to draw the relationship,</w:t>
      </w:r>
      <w:r w:rsidRPr="009B48CA">
        <w:rPr>
          <w:rFonts w:ascii="Arial" w:eastAsia="Times New Roman" w:hAnsi="Arial" w:cs="Arial"/>
          <w:color w:val="auto"/>
          <w:sz w:val="25"/>
          <w:szCs w:val="25"/>
          <w:lang w:eastAsia="en-US"/>
        </w:rPr>
        <w:t xml:space="preserve"> GDP as an indication of a country’s economic standing and BMI as an indication of the rate of obesity in said country</w:t>
      </w:r>
      <w:r>
        <w:rPr>
          <w:rFonts w:ascii="Arial" w:eastAsia="Times New Roman" w:hAnsi="Arial" w:cs="Arial"/>
          <w:color w:val="auto"/>
          <w:sz w:val="25"/>
          <w:szCs w:val="25"/>
          <w:lang w:eastAsia="en-US"/>
        </w:rPr>
        <w:t xml:space="preserve"> can be used</w:t>
      </w:r>
      <w:r w:rsidRPr="009B48CA">
        <w:rPr>
          <w:rFonts w:ascii="Arial" w:eastAsia="Times New Roman" w:hAnsi="Arial" w:cs="Arial"/>
          <w:color w:val="auto"/>
          <w:sz w:val="25"/>
          <w:szCs w:val="25"/>
          <w:lang w:eastAsia="en-US"/>
        </w:rPr>
        <w:t xml:space="preserve">. </w:t>
      </w:r>
      <w:r>
        <w:rPr>
          <w:rFonts w:ascii="Arial" w:eastAsia="Times New Roman" w:hAnsi="Arial" w:cs="Arial"/>
          <w:color w:val="auto"/>
          <w:sz w:val="25"/>
          <w:szCs w:val="25"/>
          <w:lang w:eastAsia="en-US"/>
        </w:rPr>
        <w:t>Two data sources has been selected and can be used to obtain BMI and GDP for all the countries for specific years, and are given as follows.</w:t>
      </w:r>
      <w:r w:rsidR="003809E5">
        <w:rPr>
          <w:rFonts w:ascii="Arial" w:eastAsia="Times New Roman" w:hAnsi="Arial" w:cs="Arial"/>
          <w:color w:val="auto"/>
          <w:sz w:val="25"/>
          <w:szCs w:val="25"/>
          <w:lang w:eastAsia="en-US"/>
        </w:rPr>
        <w:t xml:space="preserve"> We </w:t>
      </w:r>
      <w:bookmarkStart w:id="0" w:name="_GoBack"/>
      <w:bookmarkEnd w:id="0"/>
      <w:r w:rsidR="003809E5">
        <w:rPr>
          <w:rFonts w:ascii="Arial" w:eastAsia="Times New Roman" w:hAnsi="Arial" w:cs="Arial"/>
          <w:color w:val="auto"/>
          <w:sz w:val="25"/>
          <w:szCs w:val="25"/>
          <w:lang w:eastAsia="en-US"/>
        </w:rPr>
        <w:t xml:space="preserve">would suggest merging the two data sets on country name, as this is a unique identifier. </w:t>
      </w:r>
    </w:p>
    <w:p w14:paraId="3EE64888" w14:textId="77777777" w:rsidR="009B48CA" w:rsidRDefault="009B48CA" w:rsidP="009B48CA">
      <w:pPr>
        <w:rPr>
          <w:b/>
          <w:sz w:val="24"/>
          <w:szCs w:val="24"/>
        </w:rPr>
      </w:pPr>
    </w:p>
    <w:p w14:paraId="659400B3" w14:textId="4AE14379" w:rsidR="009B48CA" w:rsidRDefault="00A773AC" w:rsidP="009B48CA">
      <w:pPr>
        <w:rPr>
          <w:b/>
          <w:sz w:val="24"/>
          <w:szCs w:val="24"/>
        </w:rPr>
      </w:pPr>
      <w:r w:rsidRPr="00A773AC">
        <w:rPr>
          <w:b/>
          <w:sz w:val="24"/>
          <w:szCs w:val="24"/>
        </w:rPr>
        <w:t>Data Source</w:t>
      </w:r>
      <w:r w:rsidR="009B48CA">
        <w:rPr>
          <w:b/>
          <w:sz w:val="24"/>
          <w:szCs w:val="24"/>
        </w:rPr>
        <w:t xml:space="preserve"> </w:t>
      </w:r>
    </w:p>
    <w:p w14:paraId="0B3A00EF" w14:textId="53797BC1" w:rsidR="009B48CA" w:rsidRDefault="007D3E34" w:rsidP="009B48CA">
      <w:hyperlink r:id="rId13" w:history="1">
        <w:r w:rsidR="009B48CA" w:rsidRPr="00604D0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https://www.kaggle.com/amanarora/obesity-among-adults-by-country-19752016</w:t>
        </w:r>
      </w:hyperlink>
    </w:p>
    <w:p w14:paraId="5B6C0C7D" w14:textId="4B427F0E" w:rsidR="00A773AC" w:rsidRDefault="00A773AC" w:rsidP="009B48CA">
      <w:pPr>
        <w:ind w:left="-360" w:right="-720" w:firstLine="36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673BBD01" w14:textId="79CEC66C" w:rsidR="00A773AC" w:rsidRDefault="00A773AC" w:rsidP="00CE36AA">
      <w:pPr>
        <w:ind w:left="-360" w:right="-720"/>
        <w:contextualSpacing/>
        <w:rPr>
          <w:sz w:val="24"/>
          <w:szCs w:val="24"/>
        </w:rPr>
      </w:pPr>
    </w:p>
    <w:p w14:paraId="412E9221" w14:textId="77777777" w:rsidR="00A773AC" w:rsidRDefault="00A773AC" w:rsidP="00CE36AA">
      <w:pPr>
        <w:ind w:left="-360" w:right="-720"/>
        <w:contextualSpacing/>
        <w:rPr>
          <w:sz w:val="24"/>
          <w:szCs w:val="24"/>
        </w:rPr>
      </w:pPr>
    </w:p>
    <w:p w14:paraId="2A4597E7" w14:textId="77777777" w:rsidR="009B48CA" w:rsidRDefault="00A773AC" w:rsidP="009B48CA">
      <w:pPr>
        <w:rPr>
          <w:sz w:val="24"/>
          <w:szCs w:val="24"/>
        </w:rPr>
      </w:pPr>
      <w:r w:rsidRPr="00A773AC">
        <w:rPr>
          <w:b/>
          <w:sz w:val="24"/>
          <w:szCs w:val="24"/>
        </w:rPr>
        <w:t>Data</w:t>
      </w:r>
      <w:r w:rsidR="009B48CA">
        <w:rPr>
          <w:b/>
          <w:sz w:val="24"/>
          <w:szCs w:val="24"/>
        </w:rPr>
        <w:t xml:space="preserve"> </w:t>
      </w:r>
      <w:r w:rsidRPr="00A773AC">
        <w:rPr>
          <w:b/>
          <w:sz w:val="24"/>
          <w:szCs w:val="24"/>
        </w:rPr>
        <w:t>Source:</w:t>
      </w:r>
      <w:r>
        <w:rPr>
          <w:sz w:val="24"/>
          <w:szCs w:val="24"/>
        </w:rPr>
        <w:t xml:space="preserve"> </w:t>
      </w:r>
    </w:p>
    <w:p w14:paraId="66C4A181" w14:textId="768D6AC2" w:rsidR="009B48CA" w:rsidRDefault="009B48CA" w:rsidP="009B48C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https://en.wikipedia.org/wiki/List_of_countries_by_GDP_(nominal)_per_capita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6BF689FF" w14:textId="2074CA33" w:rsidR="00A773AC" w:rsidRPr="00A773AC" w:rsidRDefault="00A773AC" w:rsidP="009B48CA">
      <w:pPr>
        <w:ind w:left="-360" w:right="-720" w:firstLine="36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HTML</w:t>
      </w:r>
    </w:p>
    <w:p w14:paraId="48E2CF67" w14:textId="7FAD2863" w:rsidR="000E08D3" w:rsidRPr="00CE36AA" w:rsidRDefault="000E08D3" w:rsidP="00CE36AA">
      <w:pPr>
        <w:ind w:left="-360"/>
        <w:contextualSpacing/>
        <w:rPr>
          <w:sz w:val="24"/>
          <w:szCs w:val="24"/>
        </w:rPr>
      </w:pPr>
    </w:p>
    <w:sectPr w:rsidR="000E08D3" w:rsidRPr="00CE36AA" w:rsidSect="00322409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7275A" w14:textId="77777777" w:rsidR="007D3E34" w:rsidRDefault="007D3E34">
      <w:pPr>
        <w:spacing w:after="0" w:line="240" w:lineRule="auto"/>
      </w:pPr>
      <w:r>
        <w:separator/>
      </w:r>
    </w:p>
  </w:endnote>
  <w:endnote w:type="continuationSeparator" w:id="0">
    <w:p w14:paraId="27BE1413" w14:textId="77777777" w:rsidR="007D3E34" w:rsidRDefault="007D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4CB10" w14:textId="77777777" w:rsidR="003809E5" w:rsidRDefault="00380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6E88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7A98B" w14:textId="77777777" w:rsidR="003809E5" w:rsidRDefault="00380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C50FE" w14:textId="77777777" w:rsidR="007D3E34" w:rsidRDefault="007D3E34">
      <w:pPr>
        <w:spacing w:after="0" w:line="240" w:lineRule="auto"/>
      </w:pPr>
      <w:r>
        <w:separator/>
      </w:r>
    </w:p>
  </w:footnote>
  <w:footnote w:type="continuationSeparator" w:id="0">
    <w:p w14:paraId="46720FDD" w14:textId="77777777" w:rsidR="007D3E34" w:rsidRDefault="007D3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C6FE" w14:textId="77777777" w:rsidR="003809E5" w:rsidRDefault="00380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CD5F1" w14:textId="77777777" w:rsidR="003809E5" w:rsidRDefault="00380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1C947" w14:textId="77777777" w:rsidR="003809E5" w:rsidRDefault="00380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372"/>
    <w:multiLevelType w:val="hybridMultilevel"/>
    <w:tmpl w:val="BEE2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645B66"/>
    <w:multiLevelType w:val="hybridMultilevel"/>
    <w:tmpl w:val="5C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5" w15:restartNumberingAfterBreak="0">
    <w:nsid w:val="737948DD"/>
    <w:multiLevelType w:val="hybridMultilevel"/>
    <w:tmpl w:val="33DCD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0A0612"/>
    <w:rsid w:val="000A5F46"/>
    <w:rsid w:val="000E08D3"/>
    <w:rsid w:val="00184DCE"/>
    <w:rsid w:val="001A615E"/>
    <w:rsid w:val="001A728E"/>
    <w:rsid w:val="001E042A"/>
    <w:rsid w:val="001E0FD4"/>
    <w:rsid w:val="00225505"/>
    <w:rsid w:val="0024468E"/>
    <w:rsid w:val="00296885"/>
    <w:rsid w:val="002974B6"/>
    <w:rsid w:val="002B6E56"/>
    <w:rsid w:val="00322409"/>
    <w:rsid w:val="003312ED"/>
    <w:rsid w:val="00350456"/>
    <w:rsid w:val="00374859"/>
    <w:rsid w:val="003809E5"/>
    <w:rsid w:val="00423E5A"/>
    <w:rsid w:val="004727F4"/>
    <w:rsid w:val="0047390F"/>
    <w:rsid w:val="00487371"/>
    <w:rsid w:val="004A0A8D"/>
    <w:rsid w:val="004E61AE"/>
    <w:rsid w:val="00575B92"/>
    <w:rsid w:val="005B7EA1"/>
    <w:rsid w:val="005D4DC9"/>
    <w:rsid w:val="005F7999"/>
    <w:rsid w:val="00624544"/>
    <w:rsid w:val="00626EDA"/>
    <w:rsid w:val="00653B09"/>
    <w:rsid w:val="006C578A"/>
    <w:rsid w:val="006D7FF8"/>
    <w:rsid w:val="00704472"/>
    <w:rsid w:val="00707A1B"/>
    <w:rsid w:val="00764479"/>
    <w:rsid w:val="00791457"/>
    <w:rsid w:val="007D3E34"/>
    <w:rsid w:val="007F372E"/>
    <w:rsid w:val="007F4ED6"/>
    <w:rsid w:val="00857437"/>
    <w:rsid w:val="00860D07"/>
    <w:rsid w:val="008D5E06"/>
    <w:rsid w:val="008D6D77"/>
    <w:rsid w:val="009B48CA"/>
    <w:rsid w:val="009D7283"/>
    <w:rsid w:val="00A56B5E"/>
    <w:rsid w:val="00A773AC"/>
    <w:rsid w:val="00AA316B"/>
    <w:rsid w:val="00AC2C31"/>
    <w:rsid w:val="00B004E3"/>
    <w:rsid w:val="00B133CE"/>
    <w:rsid w:val="00B51DE6"/>
    <w:rsid w:val="00B65A05"/>
    <w:rsid w:val="00BC1FD2"/>
    <w:rsid w:val="00C92C41"/>
    <w:rsid w:val="00CE36AA"/>
    <w:rsid w:val="00D3210C"/>
    <w:rsid w:val="00D541E6"/>
    <w:rsid w:val="00D57E3E"/>
    <w:rsid w:val="00D95ABC"/>
    <w:rsid w:val="00DA6FC4"/>
    <w:rsid w:val="00DB24CB"/>
    <w:rsid w:val="00DF5013"/>
    <w:rsid w:val="00E626C8"/>
    <w:rsid w:val="00E9640A"/>
    <w:rsid w:val="00F154F6"/>
    <w:rsid w:val="00F1586E"/>
    <w:rsid w:val="00F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B4F0"/>
  <w15:chartTrackingRefBased/>
  <w15:docId w15:val="{1722CF51-487F-40C5-AFA0-C8935F1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24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456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kaggle.com/amanarora/obesity-among-adults-by-country-19752016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slack-redir.net/link?url=https%3A%2F%2Fen.wikipedia.org%2Fwiki%2FList_of_countries_by_GDP_(nominal)_per_capi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Ginn</dc:creator>
  <cp:lastModifiedBy>THORNBURGH, GRANT</cp:lastModifiedBy>
  <cp:revision>4</cp:revision>
  <dcterms:created xsi:type="dcterms:W3CDTF">2020-05-26T15:19:00Z</dcterms:created>
  <dcterms:modified xsi:type="dcterms:W3CDTF">2020-05-26T23:07:00Z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d19d5fe6-6ff0-4580-ac71-4bb0bf2203da_Enabled">
    <vt:lpwstr>True</vt:lpwstr>
  </property>
  <property fmtid="{D5CDD505-2E9C-101B-9397-08002B2CF9AE}" pid="9" name="MSIP_Label_d19d5fe6-6ff0-4580-ac71-4bb0bf2203da_SiteId">
    <vt:lpwstr>ae4df1f7-611e-444f-897e-f964e1205171</vt:lpwstr>
  </property>
  <property fmtid="{D5CDD505-2E9C-101B-9397-08002B2CF9AE}" pid="10" name="MSIP_Label_d19d5fe6-6ff0-4580-ac71-4bb0bf2203da_Owner">
    <vt:lpwstr>gt185066@ncr.com</vt:lpwstr>
  </property>
  <property fmtid="{D5CDD505-2E9C-101B-9397-08002B2CF9AE}" pid="11" name="MSIP_Label_d19d5fe6-6ff0-4580-ac71-4bb0bf2203da_SetDate">
    <vt:lpwstr>2020-05-26T23:07:33.5527276Z</vt:lpwstr>
  </property>
  <property fmtid="{D5CDD505-2E9C-101B-9397-08002B2CF9AE}" pid="12" name="MSIP_Label_d19d5fe6-6ff0-4580-ac71-4bb0bf2203da_Name">
    <vt:lpwstr>Public</vt:lpwstr>
  </property>
  <property fmtid="{D5CDD505-2E9C-101B-9397-08002B2CF9AE}" pid="13" name="MSIP_Label_d19d5fe6-6ff0-4580-ac71-4bb0bf2203da_Application">
    <vt:lpwstr>Microsoft Azure Information Protection</vt:lpwstr>
  </property>
  <property fmtid="{D5CDD505-2E9C-101B-9397-08002B2CF9AE}" pid="14" name="MSIP_Label_d19d5fe6-6ff0-4580-ac71-4bb0bf2203da_ActionId">
    <vt:lpwstr>8d20b910-5c53-4185-ae82-49b562754600</vt:lpwstr>
  </property>
  <property fmtid="{D5CDD505-2E9C-101B-9397-08002B2CF9AE}" pid="15" name="MSIP_Label_d19d5fe6-6ff0-4580-ac71-4bb0bf2203da_Extended_MSFT_Method">
    <vt:lpwstr>Manual</vt:lpwstr>
  </property>
  <property fmtid="{D5CDD505-2E9C-101B-9397-08002B2CF9AE}" pid="16" name="MSIP_Label_f42aa342-8706-4288-bd11-ebb85995028c_Enabled">
    <vt:lpwstr>True</vt:lpwstr>
  </property>
  <property fmtid="{D5CDD505-2E9C-101B-9397-08002B2CF9AE}" pid="17" name="MSIP_Label_f42aa342-8706-4288-bd11-ebb85995028c_SiteId">
    <vt:lpwstr>72f988bf-86f1-41af-91ab-2d7cd011db47</vt:lpwstr>
  </property>
  <property fmtid="{D5CDD505-2E9C-101B-9397-08002B2CF9AE}" pid="18" name="MSIP_Label_f42aa342-8706-4288-bd11-ebb85995028c_Owner">
    <vt:lpwstr>Anumol@vidyatech.com</vt:lpwstr>
  </property>
  <property fmtid="{D5CDD505-2E9C-101B-9397-08002B2CF9AE}" pid="19" name="MSIP_Label_f42aa342-8706-4288-bd11-ebb85995028c_SetDate">
    <vt:lpwstr>2018-06-11T10:18:00.5562380Z</vt:lpwstr>
  </property>
  <property fmtid="{D5CDD505-2E9C-101B-9397-08002B2CF9AE}" pid="20" name="MSIP_Label_f42aa342-8706-4288-bd11-ebb85995028c_Name">
    <vt:lpwstr>General</vt:lpwstr>
  </property>
  <property fmtid="{D5CDD505-2E9C-101B-9397-08002B2CF9AE}" pid="21" name="MSIP_Label_f42aa342-8706-4288-bd11-ebb85995028c_Application">
    <vt:lpwstr>Microsoft Azure Information Protection</vt:lpwstr>
  </property>
  <property fmtid="{D5CDD505-2E9C-101B-9397-08002B2CF9AE}" pid="22" name="MSIP_Label_f42aa342-8706-4288-bd11-ebb85995028c_Extended_MSFT_Method">
    <vt:lpwstr>Automatic</vt:lpwstr>
  </property>
  <property fmtid="{D5CDD505-2E9C-101B-9397-08002B2CF9AE}" pid="23" name="Sensitivity">
    <vt:lpwstr>Public General</vt:lpwstr>
  </property>
</Properties>
</file>